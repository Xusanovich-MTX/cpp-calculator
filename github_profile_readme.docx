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GitHub Profil README</w:t>
      </w:r>
    </w:p>
    <w:p>
      <w:r>
        <w:br/>
        <w:t># 👋 Salom, men Tohirjon (Xusanovich-MTX)</w:t>
        <w:br/>
        <w:br/>
        <w:t>### 🧑‍💻 Men haqimda:</w:t>
        <w:br/>
        <w:t>- 🎓 Algebra yo'nalishida o'qituvchilik qilaman</w:t>
        <w:br/>
        <w:t>- 💻 C++ va Python dasturlash tillarida mustaqil dasturlar yarataman</w:t>
        <w:br/>
        <w:t>- 🤖 Telegram bot, kalkulyator, fayl o‘quvchi va boshqa foydali dasturlar yozaman</w:t>
        <w:br/>
        <w:br/>
        <w:t>### 🔧 Texnik ko‘nikmalar:</w:t>
        <w:br/>
        <w:t>- C++, Python, .NET (Windows Forms)</w:t>
        <w:br/>
        <w:t>- GitHub, Git, VS Code</w:t>
        <w:br/>
        <w:t>- Matematika, algebra, hisoblash dasturlari</w:t>
        <w:br/>
        <w:br/>
        <w:t>### 📌 Rejalashtirilgan loyihalar:</w:t>
        <w:br/>
        <w:t>- Telegram bot (aiogram bilan)</w:t>
        <w:br/>
        <w:t>- Python GUI dasturlar (Tkinter bilan)</w:t>
        <w:br/>
        <w:t>- Repetitorlik va darsga mo‘ljallangan platformalar</w:t>
        <w:br/>
        <w:br/>
        <w:t>### 📫 Bog‘lanish uchun:</w:t>
        <w:br/>
        <w:t>- Telegram: @your_telegram_username</w:t>
        <w:br/>
        <w:t>- GitHub: [Xusanovich-MTX](https://github.com/Xusanovich-MTX)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